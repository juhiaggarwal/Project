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Response of DCSD</w:t>
      </w:r>
    </w:p>
    <w:p>
      <w:pPr>
        <w:pStyle w:val="Heading1"/>
      </w:pPr>
      <w:r>
        <w:t>Question: What is automation documentation?</w:t>
      </w:r>
    </w:p>
    <w:p>
      <w:r>
        <w:t>XZcX</w:t>
        <w:br/>
        <w:br/>
        <w:t>CXZVCXV</w:t>
        <w:br/>
        <w:br/>
        <w:t>CVXCB</w:t>
      </w:r>
    </w:p>
    <w:p>
      <w:pPr>
        <w:pStyle w:val="Heading1"/>
      </w:pPr>
      <w:r>
        <w:t>Question: Why is it important in software processes?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GRFDH</w:t>
            </w:r>
          </w:p>
        </w:tc>
        <w:tc>
          <w:tcPr>
            <w:tcW w:type="dxa" w:w="2880"/>
          </w:tcPr>
          <w:p>
            <w:r>
              <w:t>HTRHR</w:t>
            </w:r>
          </w:p>
        </w:tc>
        <w:tc>
          <w:tcPr>
            <w:tcW w:type="dxa" w:w="2880"/>
          </w:tcPr>
          <w:p>
            <w:r>
              <w:t>Actions</w:t>
            </w:r>
          </w:p>
        </w:tc>
      </w:tr>
      <w:tr>
        <w:tc>
          <w:tcPr>
            <w:tcW w:type="dxa" w:w="2880"/>
          </w:tcPr>
          <w:p>
            <w:r>
              <w:t>WRWER</w:t>
            </w:r>
          </w:p>
        </w:tc>
        <w:tc>
          <w:tcPr>
            <w:tcW w:type="dxa" w:w="2880"/>
          </w:tcPr>
          <w:p>
            <w:r>
              <w:t>EWRER</w:t>
            </w:r>
          </w:p>
        </w:tc>
        <w:tc>
          <w:tcPr>
            <w:tcW w:type="dxa" w:w="2880"/>
          </w:tcPr>
          <w:p>
            <w:r>
              <w:br/>
            </w:r>
            <w:hyperlink r:id="rId9">
              <w:r>
                <w:rPr>
                  <w:color w:val="008000"/>
                  <w:u w:val="single"/>
                </w:rPr>
                <w:t>camera_capture.png</w:t>
              </w:r>
            </w:hyperlink>
          </w:p>
        </w:tc>
      </w:tr>
      <w:tr>
        <w:tc>
          <w:tcPr>
            <w:tcW w:type="dxa" w:w="2880"/>
          </w:tcPr>
          <w:p>
            <w:r>
              <w:t>RTWETW</w:t>
            </w:r>
          </w:p>
        </w:tc>
        <w:tc>
          <w:tcPr>
            <w:tcW w:type="dxa" w:w="2880"/>
          </w:tcPr>
          <w:p>
            <w:r>
              <w:t>EWRFEW</w:t>
            </w:r>
          </w:p>
        </w:tc>
        <w:tc>
          <w:tcPr>
            <w:tcW w:type="dxa" w:w="2880"/>
          </w:tcPr>
          <w:p/>
        </w:tc>
      </w:tr>
    </w:tbl>
    <w:p>
      <w:pPr>
        <w:pStyle w:val="Heading1"/>
      </w:pPr>
      <w:r>
        <w:t>Question: List the tools used in automation.</w:t>
      </w:r>
    </w:p>
    <w:p>
      <w:r>
        <w:t>No valid response.</w:t>
      </w:r>
    </w:p>
    <w:p>
      <w:pPr>
        <w:pStyle w:val="Heading1"/>
      </w:pPr>
      <w:r>
        <w:t>Question: Describe test case automation steps.</w:t>
      </w:r>
    </w:p>
    <w:p>
      <w:r>
        <w:t>No valid response.</w:t>
      </w:r>
    </w:p>
    <w:p>
      <w:pPr>
        <w:pStyle w:val="Heading1"/>
      </w:pPr>
      <w:r>
        <w:t>Question: What are benefits of automation?</w:t>
      </w:r>
    </w:p>
    <w:p>
      <w:r>
        <w:t>No valid response.</w:t>
      </w:r>
    </w:p>
    <w:p>
      <w:pPr>
        <w:pStyle w:val="Heading1"/>
      </w:pPr>
      <w:r>
        <w:t>Question: List challenges in automation documentation.</w:t>
      </w:r>
    </w:p>
    <w:p>
      <w:r>
        <w:t>No valid response.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://127.0.0.1:5000/download/camera_capture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